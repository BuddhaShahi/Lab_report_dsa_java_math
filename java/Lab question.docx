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F010" w14:textId="48ED2731" w:rsidR="005E520E" w:rsidRPr="00F36657" w:rsidRDefault="00000000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F36657">
        <w:rPr>
          <w:rFonts w:ascii="Times New Roman" w:hAnsi="Times New Roman" w:cs="Times New Roman"/>
          <w:color w:val="auto"/>
          <w:sz w:val="24"/>
          <w:szCs w:val="24"/>
        </w:rPr>
        <w:t xml:space="preserve">Object-Oriented Programming in Java – </w:t>
      </w:r>
      <w:r w:rsidR="00494264" w:rsidRPr="00F36657">
        <w:rPr>
          <w:rFonts w:ascii="Times New Roman" w:hAnsi="Times New Roman" w:cs="Times New Roman"/>
          <w:color w:val="auto"/>
          <w:sz w:val="24"/>
          <w:szCs w:val="24"/>
        </w:rPr>
        <w:t>Lab Question</w:t>
      </w:r>
    </w:p>
    <w:p w14:paraId="2BAE2421" w14:textId="77777777" w:rsidR="00DE2AD4" w:rsidRPr="00DC1D01" w:rsidRDefault="00DE2AD4" w:rsidP="00DC1D01">
      <w:pPr>
        <w:pStyle w:val="ListNumber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1D01">
        <w:rPr>
          <w:rFonts w:ascii="Times New Roman" w:hAnsi="Times New Roman" w:cs="Times New Roman"/>
          <w:sz w:val="24"/>
          <w:szCs w:val="24"/>
        </w:rPr>
        <w:t>Write a program to create and use java package.</w:t>
      </w:r>
    </w:p>
    <w:p w14:paraId="52ACCC0C" w14:textId="77777777" w:rsidR="00DE2AD4" w:rsidRPr="00DC1D01" w:rsidRDefault="00DE2AD4" w:rsidP="00DC1D01">
      <w:pPr>
        <w:pStyle w:val="ListNumber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1D01">
        <w:rPr>
          <w:rFonts w:ascii="Times New Roman" w:hAnsi="Times New Roman" w:cs="Times New Roman"/>
          <w:sz w:val="24"/>
          <w:szCs w:val="24"/>
        </w:rPr>
        <w:t>Write a program to sort names of any five cities in ascending order.</w:t>
      </w:r>
    </w:p>
    <w:p w14:paraId="3CA733D3" w14:textId="30AEC907" w:rsidR="00DE2AD4" w:rsidRPr="00DC1D01" w:rsidRDefault="00DE2AD4" w:rsidP="00DC1D01">
      <w:pPr>
        <w:pStyle w:val="ListNumber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1D01">
        <w:rPr>
          <w:rFonts w:ascii="Times New Roman" w:hAnsi="Times New Roman" w:cs="Times New Roman"/>
          <w:sz w:val="24"/>
          <w:szCs w:val="24"/>
        </w:rPr>
        <w:t>Define JDBC. Write a program to display all records from a table of database</w:t>
      </w:r>
      <w:r w:rsidRPr="00DC1D01">
        <w:rPr>
          <w:rFonts w:ascii="Times New Roman" w:hAnsi="Times New Roman" w:cs="Times New Roman"/>
          <w:sz w:val="24"/>
          <w:szCs w:val="24"/>
        </w:rPr>
        <w:t>.</w:t>
      </w:r>
    </w:p>
    <w:p w14:paraId="4EEE9D17" w14:textId="77777777" w:rsidR="00DE2AD4" w:rsidRPr="00DC1D01" w:rsidRDefault="00DE2AD4" w:rsidP="00DC1D01">
      <w:pPr>
        <w:pStyle w:val="ListParagraph"/>
        <w:numPr>
          <w:ilvl w:val="0"/>
          <w:numId w:val="10"/>
        </w:numPr>
        <w:spacing w:after="0" w:line="360" w:lineRule="auto"/>
        <w:ind w:righ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D01">
        <w:rPr>
          <w:rFonts w:ascii="Times New Roman" w:eastAsia="Times New Roman" w:hAnsi="Times New Roman" w:cs="Times New Roman"/>
          <w:sz w:val="24"/>
          <w:szCs w:val="24"/>
        </w:rPr>
        <w:t>Explain method overloading in java with an example.</w:t>
      </w:r>
    </w:p>
    <w:p w14:paraId="3546D5D1" w14:textId="50108247" w:rsidR="00DE2AD4" w:rsidRPr="00DC1D01" w:rsidRDefault="00DE2AD4" w:rsidP="00DC1D01">
      <w:pPr>
        <w:pStyle w:val="ListNumber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1D01">
        <w:rPr>
          <w:rFonts w:ascii="Times New Roman" w:hAnsi="Times New Roman" w:cs="Times New Roman"/>
          <w:sz w:val="24"/>
          <w:szCs w:val="24"/>
        </w:rPr>
        <w:t>Write a Java program to demonstrate the concept of encapsulation using getter and setter methods.</w:t>
      </w:r>
    </w:p>
    <w:p w14:paraId="484C3361" w14:textId="77777777" w:rsidR="00DE2AD4" w:rsidRPr="00DC1D01" w:rsidRDefault="00DE2AD4" w:rsidP="00DC1D01">
      <w:pPr>
        <w:pStyle w:val="ListNumber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1D01">
        <w:rPr>
          <w:rFonts w:ascii="Times New Roman" w:hAnsi="Times New Roman" w:cs="Times New Roman"/>
          <w:sz w:val="24"/>
          <w:szCs w:val="24"/>
        </w:rPr>
        <w:t xml:space="preserve">Write a java program to create a simple </w:t>
      </w:r>
      <w:proofErr w:type="spellStart"/>
      <w:r w:rsidRPr="00DC1D01">
        <w:rPr>
          <w:rFonts w:ascii="Times New Roman" w:hAnsi="Times New Roman" w:cs="Times New Roman"/>
          <w:sz w:val="24"/>
          <w:szCs w:val="24"/>
        </w:rPr>
        <w:t>JList</w:t>
      </w:r>
      <w:proofErr w:type="spellEnd"/>
      <w:r w:rsidRPr="00DC1D01">
        <w:rPr>
          <w:rFonts w:ascii="Times New Roman" w:hAnsi="Times New Roman" w:cs="Times New Roman"/>
          <w:sz w:val="24"/>
          <w:szCs w:val="24"/>
        </w:rPr>
        <w:t>.</w:t>
      </w:r>
    </w:p>
    <w:p w14:paraId="2E5BE9A1" w14:textId="77777777" w:rsidR="00DE2AD4" w:rsidRPr="00DC1D01" w:rsidRDefault="00DE2AD4" w:rsidP="00DC1D01">
      <w:pPr>
        <w:pStyle w:val="ListNumber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1D01">
        <w:rPr>
          <w:rFonts w:ascii="Times New Roman" w:hAnsi="Times New Roman" w:cs="Times New Roman"/>
          <w:sz w:val="24"/>
          <w:szCs w:val="24"/>
        </w:rPr>
        <w:t>How do you check if two strings are equal in java?</w:t>
      </w:r>
    </w:p>
    <w:p w14:paraId="47BAAEF9" w14:textId="77777777" w:rsidR="00DE2AD4" w:rsidRPr="00DC1D01" w:rsidRDefault="00DE2AD4" w:rsidP="00DC1D01">
      <w:pPr>
        <w:pStyle w:val="ListNumber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1D01">
        <w:rPr>
          <w:rFonts w:ascii="Times New Roman" w:hAnsi="Times New Roman" w:cs="Times New Roman"/>
          <w:sz w:val="24"/>
          <w:szCs w:val="24"/>
        </w:rPr>
        <w:t>Write a java program to sort a numeric array and a string array .</w:t>
      </w:r>
    </w:p>
    <w:p w14:paraId="5FD76371" w14:textId="77777777" w:rsidR="00DE2AD4" w:rsidRPr="00DC1D01" w:rsidRDefault="00DE2AD4" w:rsidP="00DC1D01">
      <w:pPr>
        <w:pStyle w:val="ListNumber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1D01">
        <w:rPr>
          <w:rFonts w:ascii="Times New Roman" w:hAnsi="Times New Roman" w:cs="Times New Roman"/>
          <w:sz w:val="24"/>
          <w:szCs w:val="24"/>
        </w:rPr>
        <w:t>Write a program to list out all the interfaces.</w:t>
      </w:r>
    </w:p>
    <w:p w14:paraId="78B02497" w14:textId="65590DCD" w:rsidR="00DE2AD4" w:rsidRPr="00DC1D01" w:rsidRDefault="00415F90" w:rsidP="00DC1D01">
      <w:pPr>
        <w:pStyle w:val="ListNumber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1D01">
        <w:rPr>
          <w:rFonts w:ascii="Times New Roman" w:hAnsi="Times New Roman" w:cs="Times New Roman"/>
          <w:sz w:val="24"/>
          <w:szCs w:val="24"/>
        </w:rPr>
        <w:t>Write a program to construct Login form and Signup Form using Swing</w:t>
      </w:r>
      <w:r w:rsidRPr="00DC1D01">
        <w:rPr>
          <w:rFonts w:ascii="Times New Roman" w:hAnsi="Times New Roman" w:cs="Times New Roman"/>
          <w:sz w:val="24"/>
          <w:szCs w:val="24"/>
        </w:rPr>
        <w:t>.</w:t>
      </w:r>
    </w:p>
    <w:p w14:paraId="4C4E4843" w14:textId="77777777" w:rsidR="00415F90" w:rsidRPr="00DC1D01" w:rsidRDefault="00415F90" w:rsidP="00DC1D01">
      <w:pPr>
        <w:pStyle w:val="ListNumber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1D01">
        <w:rPr>
          <w:rFonts w:ascii="Times New Roman" w:hAnsi="Times New Roman" w:cs="Times New Roman"/>
          <w:sz w:val="24"/>
          <w:szCs w:val="24"/>
        </w:rPr>
        <w:t>What is the use of this keyword? Explain with suitable examples.</w:t>
      </w:r>
    </w:p>
    <w:p w14:paraId="72371EC2" w14:textId="77777777" w:rsidR="00415F90" w:rsidRPr="00DC1D01" w:rsidRDefault="00415F90" w:rsidP="00DC1D01">
      <w:pPr>
        <w:pStyle w:val="ListNumber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1D01">
        <w:rPr>
          <w:rFonts w:ascii="Times New Roman" w:hAnsi="Times New Roman" w:cs="Times New Roman"/>
          <w:sz w:val="24"/>
          <w:szCs w:val="24"/>
        </w:rPr>
        <w:t xml:space="preserve"> Differentiate between method overloading and method overriding in java.</w:t>
      </w:r>
    </w:p>
    <w:p w14:paraId="788FB18A" w14:textId="4FAF94CE" w:rsidR="00415F90" w:rsidRPr="00DC1D01" w:rsidRDefault="00415F90" w:rsidP="00DC1D01">
      <w:pPr>
        <w:pStyle w:val="ListNumber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1D01">
        <w:rPr>
          <w:rFonts w:ascii="Times New Roman" w:hAnsi="Times New Roman" w:cs="Times New Roman"/>
          <w:sz w:val="24"/>
          <w:szCs w:val="24"/>
        </w:rPr>
        <w:t>Explain the difference between Frame and Panel in Java AWT with an example of how each is used.</w:t>
      </w:r>
    </w:p>
    <w:p w14:paraId="4F4B1EBD" w14:textId="21FC1DA5" w:rsidR="00E62A10" w:rsidRPr="00DC1D01" w:rsidRDefault="00E62A10" w:rsidP="00DC1D01">
      <w:pPr>
        <w:pStyle w:val="ListNumber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1D01">
        <w:rPr>
          <w:rFonts w:ascii="Times New Roman" w:hAnsi="Times New Roman" w:cs="Times New Roman"/>
          <w:sz w:val="24"/>
          <w:szCs w:val="24"/>
        </w:rPr>
        <w:t>Why is multiple inheritance not supported by java? Explain with suitable examples</w:t>
      </w:r>
      <w:r w:rsidR="00846E23" w:rsidRPr="00DC1D01">
        <w:rPr>
          <w:rFonts w:ascii="Times New Roman" w:hAnsi="Times New Roman" w:cs="Times New Roman"/>
          <w:sz w:val="24"/>
          <w:szCs w:val="24"/>
        </w:rPr>
        <w:t>.</w:t>
      </w:r>
    </w:p>
    <w:p w14:paraId="699954BB" w14:textId="77777777" w:rsidR="00846E23" w:rsidRPr="00DC1D01" w:rsidRDefault="00846E23" w:rsidP="00DC1D0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D01">
        <w:rPr>
          <w:rFonts w:ascii="Times New Roman" w:hAnsi="Times New Roman" w:cs="Times New Roman"/>
          <w:sz w:val="24"/>
          <w:szCs w:val="24"/>
        </w:rPr>
        <w:t xml:space="preserve">Differentiate between encapsulation and Inheritance with an example. </w:t>
      </w:r>
    </w:p>
    <w:p w14:paraId="34D5FDAC" w14:textId="650ECFD9" w:rsidR="005E520E" w:rsidRPr="00DE2AD4" w:rsidRDefault="00000000" w:rsidP="00DE2AD4">
      <w:pPr>
        <w:pStyle w:val="ListNumber"/>
        <w:numPr>
          <w:ilvl w:val="0"/>
          <w:numId w:val="0"/>
        </w:numPr>
        <w:ind w:left="-142"/>
        <w:rPr>
          <w:rFonts w:ascii="Times New Roman" w:hAnsi="Times New Roman" w:cs="Times New Roman"/>
          <w:sz w:val="24"/>
          <w:szCs w:val="24"/>
        </w:rPr>
      </w:pPr>
      <w:r w:rsidRPr="00DE2AD4">
        <w:rPr>
          <w:rFonts w:ascii="Times New Roman" w:hAnsi="Times New Roman" w:cs="Times New Roman"/>
          <w:sz w:val="24"/>
          <w:szCs w:val="24"/>
        </w:rPr>
        <w:br/>
      </w:r>
    </w:p>
    <w:sectPr w:rsidR="005E520E" w:rsidRPr="00DE2AD4" w:rsidSect="00232F40">
      <w:pgSz w:w="12240" w:h="15840"/>
      <w:pgMar w:top="1440" w:right="180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0954210"/>
    <w:multiLevelType w:val="hybridMultilevel"/>
    <w:tmpl w:val="4D844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37F3E"/>
    <w:multiLevelType w:val="hybridMultilevel"/>
    <w:tmpl w:val="9C20EC7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4230284">
    <w:abstractNumId w:val="8"/>
  </w:num>
  <w:num w:numId="2" w16cid:durableId="228152428">
    <w:abstractNumId w:val="6"/>
  </w:num>
  <w:num w:numId="3" w16cid:durableId="587494928">
    <w:abstractNumId w:val="5"/>
  </w:num>
  <w:num w:numId="4" w16cid:durableId="1500583779">
    <w:abstractNumId w:val="4"/>
  </w:num>
  <w:num w:numId="5" w16cid:durableId="443695486">
    <w:abstractNumId w:val="7"/>
  </w:num>
  <w:num w:numId="6" w16cid:durableId="212422296">
    <w:abstractNumId w:val="3"/>
  </w:num>
  <w:num w:numId="7" w16cid:durableId="806508511">
    <w:abstractNumId w:val="2"/>
  </w:num>
  <w:num w:numId="8" w16cid:durableId="1438058372">
    <w:abstractNumId w:val="1"/>
  </w:num>
  <w:num w:numId="9" w16cid:durableId="70197700">
    <w:abstractNumId w:val="0"/>
  </w:num>
  <w:num w:numId="10" w16cid:durableId="516775507">
    <w:abstractNumId w:val="9"/>
  </w:num>
  <w:num w:numId="11" w16cid:durableId="5282256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B42"/>
    <w:rsid w:val="0015074B"/>
    <w:rsid w:val="00232F40"/>
    <w:rsid w:val="0029639D"/>
    <w:rsid w:val="00326F90"/>
    <w:rsid w:val="00415F90"/>
    <w:rsid w:val="00494264"/>
    <w:rsid w:val="005E520E"/>
    <w:rsid w:val="00846E23"/>
    <w:rsid w:val="00855891"/>
    <w:rsid w:val="00AA1D8D"/>
    <w:rsid w:val="00B47730"/>
    <w:rsid w:val="00CB0664"/>
    <w:rsid w:val="00D66714"/>
    <w:rsid w:val="00DC1D01"/>
    <w:rsid w:val="00DE2AD4"/>
    <w:rsid w:val="00E62A10"/>
    <w:rsid w:val="00E741BC"/>
    <w:rsid w:val="00F36657"/>
    <w:rsid w:val="00FC693F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ABB02"/>
  <w14:defaultImageDpi w14:val="300"/>
  <w15:docId w15:val="{92C80FCE-27FC-4059-BFE1-885101FD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Nirmala Timilsena</cp:lastModifiedBy>
  <cp:revision>12</cp:revision>
  <dcterms:created xsi:type="dcterms:W3CDTF">2013-12-23T23:15:00Z</dcterms:created>
  <dcterms:modified xsi:type="dcterms:W3CDTF">2025-05-27T03:42:00Z</dcterms:modified>
  <cp:category/>
</cp:coreProperties>
</file>